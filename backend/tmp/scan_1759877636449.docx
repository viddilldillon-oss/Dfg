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6005" w14:textId="77777777" w:rsidR="00ED68D6" w:rsidRDefault="00530F57">
      <w:pPr>
        <w:pStyle w:val="Heading1"/>
      </w:pPr>
      <w:r>
        <w:t>Supplier Order Planning Form — Supa Dillie-cious Food Mart</w:t>
      </w:r>
    </w:p>
    <w:p w14:paraId="25419E26" w14:textId="77777777" w:rsidR="00ED68D6" w:rsidRDefault="00530F57">
      <w:r>
        <w:t>Use this form to record supplier information, items, quantities, and costs for store opening orders.</w:t>
      </w:r>
      <w:r>
        <w:br/>
      </w:r>
    </w:p>
    <w:p w14:paraId="615CD4DF" w14:textId="77777777" w:rsidR="00ED68D6" w:rsidRDefault="00530F57">
      <w:pPr>
        <w:pStyle w:val="Heading2"/>
      </w:pPr>
      <w:r>
        <w:t>Supplier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ED68D6" w14:paraId="4E4D8DF6" w14:textId="77777777">
        <w:tc>
          <w:tcPr>
            <w:tcW w:w="4320" w:type="dxa"/>
          </w:tcPr>
          <w:p w14:paraId="415F4A46" w14:textId="77777777" w:rsidR="00ED68D6" w:rsidRDefault="00530F57">
            <w:r>
              <w:t>Supplier Name:</w:t>
            </w:r>
          </w:p>
        </w:tc>
        <w:tc>
          <w:tcPr>
            <w:tcW w:w="4320" w:type="dxa"/>
          </w:tcPr>
          <w:p w14:paraId="7FB14268" w14:textId="77777777" w:rsidR="00ED68D6" w:rsidRDefault="00ED68D6"/>
        </w:tc>
      </w:tr>
      <w:tr w:rsidR="00ED68D6" w14:paraId="19D5760D" w14:textId="77777777">
        <w:tc>
          <w:tcPr>
            <w:tcW w:w="4320" w:type="dxa"/>
          </w:tcPr>
          <w:p w14:paraId="104BEBB7" w14:textId="77777777" w:rsidR="00ED68D6" w:rsidRDefault="00530F57">
            <w:r>
              <w:t>Contact Person:</w:t>
            </w:r>
          </w:p>
        </w:tc>
        <w:tc>
          <w:tcPr>
            <w:tcW w:w="4320" w:type="dxa"/>
          </w:tcPr>
          <w:p w14:paraId="4B9E7AAF" w14:textId="77777777" w:rsidR="00ED68D6" w:rsidRDefault="00ED68D6"/>
        </w:tc>
      </w:tr>
      <w:tr w:rsidR="00ED68D6" w14:paraId="791E93AE" w14:textId="77777777">
        <w:tc>
          <w:tcPr>
            <w:tcW w:w="4320" w:type="dxa"/>
          </w:tcPr>
          <w:p w14:paraId="2D1E8879" w14:textId="77777777" w:rsidR="00ED68D6" w:rsidRDefault="00530F57">
            <w:r>
              <w:t>Phone Number:</w:t>
            </w:r>
          </w:p>
        </w:tc>
        <w:tc>
          <w:tcPr>
            <w:tcW w:w="4320" w:type="dxa"/>
          </w:tcPr>
          <w:p w14:paraId="076642D5" w14:textId="77777777" w:rsidR="00ED68D6" w:rsidRDefault="00ED68D6"/>
        </w:tc>
      </w:tr>
      <w:tr w:rsidR="00ED68D6" w14:paraId="782391C1" w14:textId="77777777">
        <w:tc>
          <w:tcPr>
            <w:tcW w:w="4320" w:type="dxa"/>
          </w:tcPr>
          <w:p w14:paraId="25148428" w14:textId="77777777" w:rsidR="00ED68D6" w:rsidRDefault="00530F57">
            <w:r>
              <w:t>Email Address:</w:t>
            </w:r>
          </w:p>
        </w:tc>
        <w:tc>
          <w:tcPr>
            <w:tcW w:w="4320" w:type="dxa"/>
          </w:tcPr>
          <w:p w14:paraId="1F1EB572" w14:textId="77777777" w:rsidR="00ED68D6" w:rsidRDefault="00ED68D6"/>
        </w:tc>
      </w:tr>
      <w:tr w:rsidR="00ED68D6" w14:paraId="23D4D237" w14:textId="77777777">
        <w:tc>
          <w:tcPr>
            <w:tcW w:w="4320" w:type="dxa"/>
          </w:tcPr>
          <w:p w14:paraId="079B93ED" w14:textId="77777777" w:rsidR="00ED68D6" w:rsidRDefault="00530F57">
            <w:r>
              <w:t>Location / Address:</w:t>
            </w:r>
          </w:p>
        </w:tc>
        <w:tc>
          <w:tcPr>
            <w:tcW w:w="4320" w:type="dxa"/>
          </w:tcPr>
          <w:p w14:paraId="7686937B" w14:textId="77777777" w:rsidR="00ED68D6" w:rsidRDefault="00ED68D6"/>
        </w:tc>
      </w:tr>
      <w:tr w:rsidR="00ED68D6" w14:paraId="79793AE0" w14:textId="77777777">
        <w:tc>
          <w:tcPr>
            <w:tcW w:w="4320" w:type="dxa"/>
          </w:tcPr>
          <w:p w14:paraId="36915DA0" w14:textId="77777777" w:rsidR="00ED68D6" w:rsidRDefault="00530F57">
            <w:r>
              <w:t>Date:</w:t>
            </w:r>
          </w:p>
        </w:tc>
        <w:tc>
          <w:tcPr>
            <w:tcW w:w="4320" w:type="dxa"/>
          </w:tcPr>
          <w:p w14:paraId="01C18E35" w14:textId="77777777" w:rsidR="00ED68D6" w:rsidRDefault="00ED68D6"/>
        </w:tc>
      </w:tr>
    </w:tbl>
    <w:p w14:paraId="3AD4A95A" w14:textId="77777777" w:rsidR="00ED68D6" w:rsidRDefault="00530F57">
      <w:r>
        <w:br/>
      </w:r>
    </w:p>
    <w:p w14:paraId="0B71A390" w14:textId="77777777" w:rsidR="00ED68D6" w:rsidRDefault="00530F57">
      <w:pPr>
        <w:pStyle w:val="Heading2"/>
      </w:pPr>
      <w:r>
        <w:t>Items to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8"/>
        <w:gridCol w:w="1438"/>
        <w:gridCol w:w="1438"/>
      </w:tblGrid>
      <w:tr w:rsidR="00ED68D6" w14:paraId="45116EFE" w14:textId="77777777">
        <w:tc>
          <w:tcPr>
            <w:tcW w:w="1440" w:type="dxa"/>
          </w:tcPr>
          <w:p w14:paraId="219C71D4" w14:textId="77777777" w:rsidR="00ED68D6" w:rsidRDefault="00530F57">
            <w:r>
              <w:t>Item Name</w:t>
            </w:r>
          </w:p>
        </w:tc>
        <w:tc>
          <w:tcPr>
            <w:tcW w:w="1440" w:type="dxa"/>
          </w:tcPr>
          <w:p w14:paraId="09C7936F" w14:textId="77777777" w:rsidR="00ED68D6" w:rsidRDefault="00530F57">
            <w:r>
              <w:t>Category</w:t>
            </w:r>
          </w:p>
        </w:tc>
        <w:tc>
          <w:tcPr>
            <w:tcW w:w="1440" w:type="dxa"/>
          </w:tcPr>
          <w:p w14:paraId="486FAC64" w14:textId="77777777" w:rsidR="00ED68D6" w:rsidRDefault="00530F57">
            <w:r>
              <w:t>Potential Quantity</w:t>
            </w:r>
          </w:p>
        </w:tc>
        <w:tc>
          <w:tcPr>
            <w:tcW w:w="1440" w:type="dxa"/>
          </w:tcPr>
          <w:p w14:paraId="7F355277" w14:textId="77777777" w:rsidR="00ED68D6" w:rsidRDefault="00530F57">
            <w:r>
              <w:t>Unit Cost</w:t>
            </w:r>
          </w:p>
        </w:tc>
        <w:tc>
          <w:tcPr>
            <w:tcW w:w="1440" w:type="dxa"/>
          </w:tcPr>
          <w:p w14:paraId="3BA98CC7" w14:textId="77777777" w:rsidR="00ED68D6" w:rsidRDefault="00530F57">
            <w:r>
              <w:t>Total Cost</w:t>
            </w:r>
          </w:p>
        </w:tc>
        <w:tc>
          <w:tcPr>
            <w:tcW w:w="1440" w:type="dxa"/>
          </w:tcPr>
          <w:p w14:paraId="728A7758" w14:textId="77777777" w:rsidR="00ED68D6" w:rsidRDefault="00530F57">
            <w:r>
              <w:t>Notes</w:t>
            </w:r>
          </w:p>
        </w:tc>
      </w:tr>
      <w:tr w:rsidR="00ED68D6" w14:paraId="70BC5F45" w14:textId="77777777">
        <w:tc>
          <w:tcPr>
            <w:tcW w:w="1440" w:type="dxa"/>
          </w:tcPr>
          <w:p w14:paraId="48DBE236" w14:textId="77777777" w:rsidR="00ED68D6" w:rsidRDefault="00ED68D6"/>
        </w:tc>
        <w:tc>
          <w:tcPr>
            <w:tcW w:w="1440" w:type="dxa"/>
          </w:tcPr>
          <w:p w14:paraId="36820696" w14:textId="77777777" w:rsidR="00ED68D6" w:rsidRDefault="00ED68D6"/>
        </w:tc>
        <w:tc>
          <w:tcPr>
            <w:tcW w:w="1440" w:type="dxa"/>
          </w:tcPr>
          <w:p w14:paraId="35438195" w14:textId="77777777" w:rsidR="00ED68D6" w:rsidRDefault="00ED68D6"/>
        </w:tc>
        <w:tc>
          <w:tcPr>
            <w:tcW w:w="1440" w:type="dxa"/>
          </w:tcPr>
          <w:p w14:paraId="79CF09D7" w14:textId="77777777" w:rsidR="00ED68D6" w:rsidRDefault="00ED68D6"/>
        </w:tc>
        <w:tc>
          <w:tcPr>
            <w:tcW w:w="1440" w:type="dxa"/>
          </w:tcPr>
          <w:p w14:paraId="16B97FB5" w14:textId="77777777" w:rsidR="00ED68D6" w:rsidRDefault="00ED68D6"/>
        </w:tc>
        <w:tc>
          <w:tcPr>
            <w:tcW w:w="1440" w:type="dxa"/>
          </w:tcPr>
          <w:p w14:paraId="65650D4E" w14:textId="77777777" w:rsidR="00ED68D6" w:rsidRDefault="00ED68D6"/>
        </w:tc>
      </w:tr>
      <w:tr w:rsidR="00ED68D6" w14:paraId="283F8E0F" w14:textId="77777777">
        <w:tc>
          <w:tcPr>
            <w:tcW w:w="1440" w:type="dxa"/>
          </w:tcPr>
          <w:p w14:paraId="059FD687" w14:textId="77777777" w:rsidR="00ED68D6" w:rsidRDefault="00ED68D6"/>
        </w:tc>
        <w:tc>
          <w:tcPr>
            <w:tcW w:w="1440" w:type="dxa"/>
          </w:tcPr>
          <w:p w14:paraId="5FF5A147" w14:textId="77777777" w:rsidR="00ED68D6" w:rsidRDefault="00ED68D6"/>
        </w:tc>
        <w:tc>
          <w:tcPr>
            <w:tcW w:w="1440" w:type="dxa"/>
          </w:tcPr>
          <w:p w14:paraId="6D390F62" w14:textId="77777777" w:rsidR="00ED68D6" w:rsidRDefault="00ED68D6"/>
        </w:tc>
        <w:tc>
          <w:tcPr>
            <w:tcW w:w="1440" w:type="dxa"/>
          </w:tcPr>
          <w:p w14:paraId="411026B3" w14:textId="77777777" w:rsidR="00ED68D6" w:rsidRDefault="00ED68D6"/>
        </w:tc>
        <w:tc>
          <w:tcPr>
            <w:tcW w:w="1440" w:type="dxa"/>
          </w:tcPr>
          <w:p w14:paraId="23A983DC" w14:textId="77777777" w:rsidR="00ED68D6" w:rsidRDefault="00ED68D6"/>
        </w:tc>
        <w:tc>
          <w:tcPr>
            <w:tcW w:w="1440" w:type="dxa"/>
          </w:tcPr>
          <w:p w14:paraId="393458CD" w14:textId="77777777" w:rsidR="00ED68D6" w:rsidRDefault="00ED68D6"/>
        </w:tc>
      </w:tr>
      <w:tr w:rsidR="00ED68D6" w14:paraId="63E4FC1F" w14:textId="77777777">
        <w:tc>
          <w:tcPr>
            <w:tcW w:w="1440" w:type="dxa"/>
          </w:tcPr>
          <w:p w14:paraId="2939AA45" w14:textId="77777777" w:rsidR="00ED68D6" w:rsidRDefault="00ED68D6"/>
        </w:tc>
        <w:tc>
          <w:tcPr>
            <w:tcW w:w="1440" w:type="dxa"/>
          </w:tcPr>
          <w:p w14:paraId="2445E439" w14:textId="77777777" w:rsidR="00ED68D6" w:rsidRDefault="00ED68D6"/>
        </w:tc>
        <w:tc>
          <w:tcPr>
            <w:tcW w:w="1440" w:type="dxa"/>
          </w:tcPr>
          <w:p w14:paraId="2851194D" w14:textId="77777777" w:rsidR="00ED68D6" w:rsidRDefault="00ED68D6"/>
        </w:tc>
        <w:tc>
          <w:tcPr>
            <w:tcW w:w="1440" w:type="dxa"/>
          </w:tcPr>
          <w:p w14:paraId="4A447A76" w14:textId="77777777" w:rsidR="00ED68D6" w:rsidRDefault="00ED68D6"/>
        </w:tc>
        <w:tc>
          <w:tcPr>
            <w:tcW w:w="1440" w:type="dxa"/>
          </w:tcPr>
          <w:p w14:paraId="401AD264" w14:textId="77777777" w:rsidR="00ED68D6" w:rsidRDefault="00ED68D6"/>
        </w:tc>
        <w:tc>
          <w:tcPr>
            <w:tcW w:w="1440" w:type="dxa"/>
          </w:tcPr>
          <w:p w14:paraId="600611C7" w14:textId="77777777" w:rsidR="00ED68D6" w:rsidRDefault="00ED68D6"/>
        </w:tc>
      </w:tr>
      <w:tr w:rsidR="00ED68D6" w14:paraId="1B4FEE49" w14:textId="77777777">
        <w:tc>
          <w:tcPr>
            <w:tcW w:w="1440" w:type="dxa"/>
          </w:tcPr>
          <w:p w14:paraId="62A922A0" w14:textId="77777777" w:rsidR="00ED68D6" w:rsidRDefault="00ED68D6"/>
        </w:tc>
        <w:tc>
          <w:tcPr>
            <w:tcW w:w="1440" w:type="dxa"/>
          </w:tcPr>
          <w:p w14:paraId="0DA24D83" w14:textId="77777777" w:rsidR="00ED68D6" w:rsidRDefault="00ED68D6"/>
        </w:tc>
        <w:tc>
          <w:tcPr>
            <w:tcW w:w="1440" w:type="dxa"/>
          </w:tcPr>
          <w:p w14:paraId="268457F5" w14:textId="77777777" w:rsidR="00ED68D6" w:rsidRDefault="00ED68D6"/>
        </w:tc>
        <w:tc>
          <w:tcPr>
            <w:tcW w:w="1440" w:type="dxa"/>
          </w:tcPr>
          <w:p w14:paraId="3E2F22C7" w14:textId="77777777" w:rsidR="00ED68D6" w:rsidRDefault="00ED68D6"/>
        </w:tc>
        <w:tc>
          <w:tcPr>
            <w:tcW w:w="1440" w:type="dxa"/>
          </w:tcPr>
          <w:p w14:paraId="3155FECA" w14:textId="77777777" w:rsidR="00ED68D6" w:rsidRDefault="00ED68D6"/>
        </w:tc>
        <w:tc>
          <w:tcPr>
            <w:tcW w:w="1440" w:type="dxa"/>
          </w:tcPr>
          <w:p w14:paraId="4B1C64B2" w14:textId="77777777" w:rsidR="00ED68D6" w:rsidRDefault="00ED68D6"/>
        </w:tc>
      </w:tr>
      <w:tr w:rsidR="00ED68D6" w14:paraId="0D953CB1" w14:textId="77777777">
        <w:tc>
          <w:tcPr>
            <w:tcW w:w="1440" w:type="dxa"/>
          </w:tcPr>
          <w:p w14:paraId="64753664" w14:textId="77777777" w:rsidR="00ED68D6" w:rsidRDefault="00ED68D6"/>
        </w:tc>
        <w:tc>
          <w:tcPr>
            <w:tcW w:w="1440" w:type="dxa"/>
          </w:tcPr>
          <w:p w14:paraId="7FB48C4A" w14:textId="77777777" w:rsidR="00ED68D6" w:rsidRDefault="00ED68D6"/>
        </w:tc>
        <w:tc>
          <w:tcPr>
            <w:tcW w:w="1440" w:type="dxa"/>
          </w:tcPr>
          <w:p w14:paraId="4C76FDA6" w14:textId="77777777" w:rsidR="00ED68D6" w:rsidRDefault="00ED68D6"/>
        </w:tc>
        <w:tc>
          <w:tcPr>
            <w:tcW w:w="1440" w:type="dxa"/>
          </w:tcPr>
          <w:p w14:paraId="0BEDB26F" w14:textId="77777777" w:rsidR="00ED68D6" w:rsidRDefault="00ED68D6"/>
        </w:tc>
        <w:tc>
          <w:tcPr>
            <w:tcW w:w="1440" w:type="dxa"/>
          </w:tcPr>
          <w:p w14:paraId="38E2F9BB" w14:textId="77777777" w:rsidR="00ED68D6" w:rsidRDefault="00ED68D6"/>
        </w:tc>
        <w:tc>
          <w:tcPr>
            <w:tcW w:w="1440" w:type="dxa"/>
          </w:tcPr>
          <w:p w14:paraId="7693579E" w14:textId="77777777" w:rsidR="00ED68D6" w:rsidRDefault="00ED68D6"/>
        </w:tc>
      </w:tr>
      <w:tr w:rsidR="00ED68D6" w14:paraId="60DD2122" w14:textId="77777777">
        <w:tc>
          <w:tcPr>
            <w:tcW w:w="1440" w:type="dxa"/>
          </w:tcPr>
          <w:p w14:paraId="3146022E" w14:textId="77777777" w:rsidR="00ED68D6" w:rsidRDefault="00ED68D6"/>
        </w:tc>
        <w:tc>
          <w:tcPr>
            <w:tcW w:w="1440" w:type="dxa"/>
          </w:tcPr>
          <w:p w14:paraId="65CE7B2C" w14:textId="77777777" w:rsidR="00ED68D6" w:rsidRDefault="00ED68D6"/>
        </w:tc>
        <w:tc>
          <w:tcPr>
            <w:tcW w:w="1440" w:type="dxa"/>
          </w:tcPr>
          <w:p w14:paraId="3D58265E" w14:textId="77777777" w:rsidR="00ED68D6" w:rsidRDefault="00ED68D6"/>
        </w:tc>
        <w:tc>
          <w:tcPr>
            <w:tcW w:w="1440" w:type="dxa"/>
          </w:tcPr>
          <w:p w14:paraId="79C4C6C0" w14:textId="77777777" w:rsidR="00ED68D6" w:rsidRDefault="00ED68D6"/>
        </w:tc>
        <w:tc>
          <w:tcPr>
            <w:tcW w:w="1440" w:type="dxa"/>
          </w:tcPr>
          <w:p w14:paraId="0D09B574" w14:textId="77777777" w:rsidR="00ED68D6" w:rsidRDefault="00ED68D6"/>
        </w:tc>
        <w:tc>
          <w:tcPr>
            <w:tcW w:w="1440" w:type="dxa"/>
          </w:tcPr>
          <w:p w14:paraId="4882E6CD" w14:textId="77777777" w:rsidR="00ED68D6" w:rsidRDefault="00ED68D6"/>
        </w:tc>
      </w:tr>
      <w:tr w:rsidR="00ED68D6" w14:paraId="3E2B6A6B" w14:textId="77777777">
        <w:tc>
          <w:tcPr>
            <w:tcW w:w="1440" w:type="dxa"/>
          </w:tcPr>
          <w:p w14:paraId="1E4D0D50" w14:textId="77777777" w:rsidR="00ED68D6" w:rsidRDefault="00ED68D6"/>
        </w:tc>
        <w:tc>
          <w:tcPr>
            <w:tcW w:w="1440" w:type="dxa"/>
          </w:tcPr>
          <w:p w14:paraId="0D04887D" w14:textId="77777777" w:rsidR="00ED68D6" w:rsidRDefault="00ED68D6"/>
        </w:tc>
        <w:tc>
          <w:tcPr>
            <w:tcW w:w="1440" w:type="dxa"/>
          </w:tcPr>
          <w:p w14:paraId="01F4CF66" w14:textId="77777777" w:rsidR="00ED68D6" w:rsidRDefault="00ED68D6"/>
        </w:tc>
        <w:tc>
          <w:tcPr>
            <w:tcW w:w="1440" w:type="dxa"/>
          </w:tcPr>
          <w:p w14:paraId="27C52112" w14:textId="77777777" w:rsidR="00ED68D6" w:rsidRDefault="00ED68D6"/>
        </w:tc>
        <w:tc>
          <w:tcPr>
            <w:tcW w:w="1440" w:type="dxa"/>
          </w:tcPr>
          <w:p w14:paraId="50927F0A" w14:textId="77777777" w:rsidR="00ED68D6" w:rsidRDefault="00ED68D6"/>
        </w:tc>
        <w:tc>
          <w:tcPr>
            <w:tcW w:w="1440" w:type="dxa"/>
          </w:tcPr>
          <w:p w14:paraId="1F2088C3" w14:textId="77777777" w:rsidR="00ED68D6" w:rsidRDefault="00ED68D6"/>
        </w:tc>
      </w:tr>
      <w:tr w:rsidR="00ED68D6" w14:paraId="4FA02F26" w14:textId="77777777">
        <w:tc>
          <w:tcPr>
            <w:tcW w:w="1440" w:type="dxa"/>
          </w:tcPr>
          <w:p w14:paraId="229E72F3" w14:textId="77777777" w:rsidR="00ED68D6" w:rsidRDefault="00ED68D6"/>
        </w:tc>
        <w:tc>
          <w:tcPr>
            <w:tcW w:w="1440" w:type="dxa"/>
          </w:tcPr>
          <w:p w14:paraId="33AC9338" w14:textId="77777777" w:rsidR="00ED68D6" w:rsidRDefault="00ED68D6"/>
        </w:tc>
        <w:tc>
          <w:tcPr>
            <w:tcW w:w="1440" w:type="dxa"/>
          </w:tcPr>
          <w:p w14:paraId="7E9894FF" w14:textId="77777777" w:rsidR="00ED68D6" w:rsidRDefault="00ED68D6"/>
        </w:tc>
        <w:tc>
          <w:tcPr>
            <w:tcW w:w="1440" w:type="dxa"/>
          </w:tcPr>
          <w:p w14:paraId="3E98E9AE" w14:textId="77777777" w:rsidR="00ED68D6" w:rsidRDefault="00ED68D6"/>
        </w:tc>
        <w:tc>
          <w:tcPr>
            <w:tcW w:w="1440" w:type="dxa"/>
          </w:tcPr>
          <w:p w14:paraId="0B49998C" w14:textId="77777777" w:rsidR="00ED68D6" w:rsidRDefault="00ED68D6"/>
        </w:tc>
        <w:tc>
          <w:tcPr>
            <w:tcW w:w="1440" w:type="dxa"/>
          </w:tcPr>
          <w:p w14:paraId="21944177" w14:textId="77777777" w:rsidR="00ED68D6" w:rsidRDefault="00ED68D6"/>
        </w:tc>
      </w:tr>
      <w:tr w:rsidR="00ED68D6" w14:paraId="16ED3C91" w14:textId="77777777">
        <w:tc>
          <w:tcPr>
            <w:tcW w:w="1440" w:type="dxa"/>
          </w:tcPr>
          <w:p w14:paraId="4F3D9221" w14:textId="77777777" w:rsidR="00ED68D6" w:rsidRDefault="00ED68D6"/>
        </w:tc>
        <w:tc>
          <w:tcPr>
            <w:tcW w:w="1440" w:type="dxa"/>
          </w:tcPr>
          <w:p w14:paraId="081BE737" w14:textId="77777777" w:rsidR="00ED68D6" w:rsidRDefault="00ED68D6"/>
        </w:tc>
        <w:tc>
          <w:tcPr>
            <w:tcW w:w="1440" w:type="dxa"/>
          </w:tcPr>
          <w:p w14:paraId="3181D9AF" w14:textId="77777777" w:rsidR="00ED68D6" w:rsidRDefault="00ED68D6"/>
        </w:tc>
        <w:tc>
          <w:tcPr>
            <w:tcW w:w="1440" w:type="dxa"/>
          </w:tcPr>
          <w:p w14:paraId="5D88EAF6" w14:textId="77777777" w:rsidR="00ED68D6" w:rsidRDefault="00ED68D6"/>
        </w:tc>
        <w:tc>
          <w:tcPr>
            <w:tcW w:w="1440" w:type="dxa"/>
          </w:tcPr>
          <w:p w14:paraId="68AAB7C8" w14:textId="77777777" w:rsidR="00ED68D6" w:rsidRDefault="00ED68D6"/>
        </w:tc>
        <w:tc>
          <w:tcPr>
            <w:tcW w:w="1440" w:type="dxa"/>
          </w:tcPr>
          <w:p w14:paraId="78595A61" w14:textId="77777777" w:rsidR="00ED68D6" w:rsidRDefault="00ED68D6"/>
        </w:tc>
      </w:tr>
      <w:tr w:rsidR="00ED68D6" w14:paraId="0FE828CC" w14:textId="77777777">
        <w:tc>
          <w:tcPr>
            <w:tcW w:w="1440" w:type="dxa"/>
          </w:tcPr>
          <w:p w14:paraId="26394DEF" w14:textId="77777777" w:rsidR="00ED68D6" w:rsidRDefault="00ED68D6"/>
        </w:tc>
        <w:tc>
          <w:tcPr>
            <w:tcW w:w="1440" w:type="dxa"/>
          </w:tcPr>
          <w:p w14:paraId="7F6F99B2" w14:textId="77777777" w:rsidR="00ED68D6" w:rsidRDefault="00ED68D6"/>
        </w:tc>
        <w:tc>
          <w:tcPr>
            <w:tcW w:w="1440" w:type="dxa"/>
          </w:tcPr>
          <w:p w14:paraId="776833A0" w14:textId="77777777" w:rsidR="00ED68D6" w:rsidRDefault="00ED68D6"/>
        </w:tc>
        <w:tc>
          <w:tcPr>
            <w:tcW w:w="1440" w:type="dxa"/>
          </w:tcPr>
          <w:p w14:paraId="73918BF7" w14:textId="77777777" w:rsidR="00ED68D6" w:rsidRDefault="00ED68D6"/>
        </w:tc>
        <w:tc>
          <w:tcPr>
            <w:tcW w:w="1440" w:type="dxa"/>
          </w:tcPr>
          <w:p w14:paraId="31B372E6" w14:textId="77777777" w:rsidR="00ED68D6" w:rsidRDefault="00ED68D6"/>
        </w:tc>
        <w:tc>
          <w:tcPr>
            <w:tcW w:w="1440" w:type="dxa"/>
          </w:tcPr>
          <w:p w14:paraId="4C4BB83F" w14:textId="77777777" w:rsidR="00ED68D6" w:rsidRDefault="00ED68D6"/>
        </w:tc>
      </w:tr>
      <w:tr w:rsidR="00ED68D6" w14:paraId="31A82370" w14:textId="77777777">
        <w:tc>
          <w:tcPr>
            <w:tcW w:w="1440" w:type="dxa"/>
          </w:tcPr>
          <w:p w14:paraId="5871E0C4" w14:textId="77777777" w:rsidR="00ED68D6" w:rsidRDefault="00ED68D6"/>
        </w:tc>
        <w:tc>
          <w:tcPr>
            <w:tcW w:w="1440" w:type="dxa"/>
          </w:tcPr>
          <w:p w14:paraId="23C8A40F" w14:textId="77777777" w:rsidR="00ED68D6" w:rsidRDefault="00ED68D6"/>
        </w:tc>
        <w:tc>
          <w:tcPr>
            <w:tcW w:w="1440" w:type="dxa"/>
          </w:tcPr>
          <w:p w14:paraId="634A99A8" w14:textId="77777777" w:rsidR="00ED68D6" w:rsidRDefault="00ED68D6"/>
        </w:tc>
        <w:tc>
          <w:tcPr>
            <w:tcW w:w="1440" w:type="dxa"/>
          </w:tcPr>
          <w:p w14:paraId="3FF5A370" w14:textId="77777777" w:rsidR="00ED68D6" w:rsidRDefault="00ED68D6"/>
        </w:tc>
        <w:tc>
          <w:tcPr>
            <w:tcW w:w="1440" w:type="dxa"/>
          </w:tcPr>
          <w:p w14:paraId="4D8BDE9F" w14:textId="77777777" w:rsidR="00ED68D6" w:rsidRDefault="00ED68D6"/>
        </w:tc>
        <w:tc>
          <w:tcPr>
            <w:tcW w:w="1440" w:type="dxa"/>
          </w:tcPr>
          <w:p w14:paraId="09E858ED" w14:textId="77777777" w:rsidR="00ED68D6" w:rsidRDefault="00ED68D6"/>
        </w:tc>
      </w:tr>
      <w:tr w:rsidR="00ED68D6" w14:paraId="27FF03EC" w14:textId="77777777">
        <w:tc>
          <w:tcPr>
            <w:tcW w:w="1440" w:type="dxa"/>
          </w:tcPr>
          <w:p w14:paraId="1A644107" w14:textId="77777777" w:rsidR="00ED68D6" w:rsidRDefault="00ED68D6"/>
        </w:tc>
        <w:tc>
          <w:tcPr>
            <w:tcW w:w="1440" w:type="dxa"/>
          </w:tcPr>
          <w:p w14:paraId="131F6C02" w14:textId="77777777" w:rsidR="00ED68D6" w:rsidRDefault="00ED68D6"/>
        </w:tc>
        <w:tc>
          <w:tcPr>
            <w:tcW w:w="1440" w:type="dxa"/>
          </w:tcPr>
          <w:p w14:paraId="377F40A0" w14:textId="77777777" w:rsidR="00ED68D6" w:rsidRDefault="00ED68D6"/>
        </w:tc>
        <w:tc>
          <w:tcPr>
            <w:tcW w:w="1440" w:type="dxa"/>
          </w:tcPr>
          <w:p w14:paraId="27DF00EF" w14:textId="77777777" w:rsidR="00ED68D6" w:rsidRDefault="00ED68D6"/>
        </w:tc>
        <w:tc>
          <w:tcPr>
            <w:tcW w:w="1440" w:type="dxa"/>
          </w:tcPr>
          <w:p w14:paraId="31339D41" w14:textId="77777777" w:rsidR="00ED68D6" w:rsidRDefault="00ED68D6"/>
        </w:tc>
        <w:tc>
          <w:tcPr>
            <w:tcW w:w="1440" w:type="dxa"/>
          </w:tcPr>
          <w:p w14:paraId="24248495" w14:textId="77777777" w:rsidR="00ED68D6" w:rsidRDefault="00ED68D6"/>
        </w:tc>
      </w:tr>
      <w:tr w:rsidR="00ED68D6" w14:paraId="7DCBA095" w14:textId="77777777">
        <w:tc>
          <w:tcPr>
            <w:tcW w:w="1440" w:type="dxa"/>
          </w:tcPr>
          <w:p w14:paraId="7D464C9F" w14:textId="77777777" w:rsidR="00ED68D6" w:rsidRDefault="00ED68D6"/>
        </w:tc>
        <w:tc>
          <w:tcPr>
            <w:tcW w:w="1440" w:type="dxa"/>
          </w:tcPr>
          <w:p w14:paraId="0CF67271" w14:textId="77777777" w:rsidR="00ED68D6" w:rsidRDefault="00ED68D6"/>
        </w:tc>
        <w:tc>
          <w:tcPr>
            <w:tcW w:w="1440" w:type="dxa"/>
          </w:tcPr>
          <w:p w14:paraId="65910422" w14:textId="77777777" w:rsidR="00ED68D6" w:rsidRDefault="00ED68D6"/>
        </w:tc>
        <w:tc>
          <w:tcPr>
            <w:tcW w:w="1440" w:type="dxa"/>
          </w:tcPr>
          <w:p w14:paraId="07587734" w14:textId="77777777" w:rsidR="00ED68D6" w:rsidRDefault="00ED68D6"/>
        </w:tc>
        <w:tc>
          <w:tcPr>
            <w:tcW w:w="1440" w:type="dxa"/>
          </w:tcPr>
          <w:p w14:paraId="67E1BA1D" w14:textId="77777777" w:rsidR="00ED68D6" w:rsidRDefault="00ED68D6"/>
        </w:tc>
        <w:tc>
          <w:tcPr>
            <w:tcW w:w="1440" w:type="dxa"/>
          </w:tcPr>
          <w:p w14:paraId="59ADDB87" w14:textId="77777777" w:rsidR="00ED68D6" w:rsidRDefault="00ED68D6"/>
        </w:tc>
      </w:tr>
      <w:tr w:rsidR="00ED68D6" w14:paraId="3E989408" w14:textId="77777777">
        <w:tc>
          <w:tcPr>
            <w:tcW w:w="1440" w:type="dxa"/>
          </w:tcPr>
          <w:p w14:paraId="07DC6C78" w14:textId="77777777" w:rsidR="00ED68D6" w:rsidRDefault="00ED68D6"/>
        </w:tc>
        <w:tc>
          <w:tcPr>
            <w:tcW w:w="1440" w:type="dxa"/>
          </w:tcPr>
          <w:p w14:paraId="2E39E048" w14:textId="77777777" w:rsidR="00ED68D6" w:rsidRDefault="00ED68D6"/>
        </w:tc>
        <w:tc>
          <w:tcPr>
            <w:tcW w:w="1440" w:type="dxa"/>
          </w:tcPr>
          <w:p w14:paraId="7D5DF5D5" w14:textId="77777777" w:rsidR="00ED68D6" w:rsidRDefault="00ED68D6"/>
        </w:tc>
        <w:tc>
          <w:tcPr>
            <w:tcW w:w="1440" w:type="dxa"/>
          </w:tcPr>
          <w:p w14:paraId="18ACD7C1" w14:textId="77777777" w:rsidR="00ED68D6" w:rsidRDefault="00ED68D6"/>
        </w:tc>
        <w:tc>
          <w:tcPr>
            <w:tcW w:w="1440" w:type="dxa"/>
          </w:tcPr>
          <w:p w14:paraId="39DDC5D4" w14:textId="77777777" w:rsidR="00ED68D6" w:rsidRDefault="00ED68D6"/>
        </w:tc>
        <w:tc>
          <w:tcPr>
            <w:tcW w:w="1440" w:type="dxa"/>
          </w:tcPr>
          <w:p w14:paraId="0BFB3122" w14:textId="77777777" w:rsidR="00ED68D6" w:rsidRDefault="00ED68D6"/>
        </w:tc>
      </w:tr>
      <w:tr w:rsidR="00ED68D6" w14:paraId="3453BF16" w14:textId="77777777">
        <w:tc>
          <w:tcPr>
            <w:tcW w:w="1440" w:type="dxa"/>
          </w:tcPr>
          <w:p w14:paraId="7E73D6F6" w14:textId="77777777" w:rsidR="00ED68D6" w:rsidRDefault="00ED68D6"/>
        </w:tc>
        <w:tc>
          <w:tcPr>
            <w:tcW w:w="1440" w:type="dxa"/>
          </w:tcPr>
          <w:p w14:paraId="3D0A9653" w14:textId="77777777" w:rsidR="00ED68D6" w:rsidRDefault="00ED68D6"/>
        </w:tc>
        <w:tc>
          <w:tcPr>
            <w:tcW w:w="1440" w:type="dxa"/>
          </w:tcPr>
          <w:p w14:paraId="5A35CAD6" w14:textId="77777777" w:rsidR="00ED68D6" w:rsidRDefault="00ED68D6"/>
        </w:tc>
        <w:tc>
          <w:tcPr>
            <w:tcW w:w="1440" w:type="dxa"/>
          </w:tcPr>
          <w:p w14:paraId="5CB36808" w14:textId="77777777" w:rsidR="00ED68D6" w:rsidRDefault="00ED68D6"/>
        </w:tc>
        <w:tc>
          <w:tcPr>
            <w:tcW w:w="1440" w:type="dxa"/>
          </w:tcPr>
          <w:p w14:paraId="69AAD126" w14:textId="77777777" w:rsidR="00ED68D6" w:rsidRDefault="00ED68D6"/>
        </w:tc>
        <w:tc>
          <w:tcPr>
            <w:tcW w:w="1440" w:type="dxa"/>
          </w:tcPr>
          <w:p w14:paraId="59267B44" w14:textId="77777777" w:rsidR="00ED68D6" w:rsidRDefault="00ED68D6"/>
        </w:tc>
      </w:tr>
    </w:tbl>
    <w:p w14:paraId="0BD6919A" w14:textId="77777777" w:rsidR="00ED68D6" w:rsidRDefault="00530F57">
      <w:r>
        <w:br/>
      </w:r>
    </w:p>
    <w:p w14:paraId="419C75EB" w14:textId="77777777" w:rsidR="00ED68D6" w:rsidRDefault="00530F57">
      <w:pPr>
        <w:pStyle w:val="Heading2"/>
      </w:pPr>
      <w:r>
        <w:t>Additional Notes / Comments</w:t>
      </w:r>
    </w:p>
    <w:p w14:paraId="2A64A252" w14:textId="77777777" w:rsidR="00ED68D6" w:rsidRDefault="00530F57">
      <w:r>
        <w:br/>
      </w:r>
      <w:r>
        <w:br/>
      </w:r>
      <w:r>
        <w:br/>
      </w:r>
    </w:p>
    <w:p w14:paraId="71B3F77B" w14:textId="77777777" w:rsidR="00ED68D6" w:rsidRDefault="00530F57">
      <w:r>
        <w:t>Prepared by: ________________________________    Date: ________________________________</w:t>
      </w:r>
    </w:p>
    <w:sectPr w:rsidR="00ED68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30F57"/>
    <w:rsid w:val="00AA1D8D"/>
    <w:rsid w:val="00B47730"/>
    <w:rsid w:val="00CB0664"/>
    <w:rsid w:val="00ED68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7A241"/>
  <w14:defaultImageDpi w14:val="300"/>
  <w15:docId w15:val="{8D442328-AFF3-4578-A69B-07143224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Carisha Dillon</cp:lastModifiedBy>
  <cp:revision>2</cp:revision>
  <dcterms:created xsi:type="dcterms:W3CDTF">2025-10-05T19:00:00Z</dcterms:created>
  <dcterms:modified xsi:type="dcterms:W3CDTF">2025-10-05T19:00:00Z</dcterms:modified>
  <cp:category/>
</cp:coreProperties>
</file>